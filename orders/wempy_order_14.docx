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#14</w:t>
      </w:r>
    </w:p>
    <w:p>
      <w:pPr>
        <w:jc w:val="center"/>
      </w:pPr>
      <w:r>
        <w:t>Date: 2025-08-13 21:03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طارق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01066089727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25 ل - الدور الرابع - انتركم 15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العنوان: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864"/>
        <w:gridCol w:w="720"/>
        <w:gridCol w:w="288"/>
        <w:gridCol w:w="1152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60.00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اسكندراني (كبيرة)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بزيت الزيتون (صغيرة)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2.00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2.00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قرص طعمية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4.00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قرص طعمية كبيرة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30.00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فول بالبيض المسلوق (كبيرة)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36.00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18.00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فول بالبيض (شامي)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20.00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10.00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مياه معدنية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36.00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12.00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3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جمبري (شامي)</w:t>
            </w:r>
          </w:p>
        </w:tc>
      </w:tr>
      <w:tr>
        <w:tc>
          <w:tcPr>
            <w:tcW w:type="dxa" w:w="864"/>
          </w:tcPr>
          <w:p>
            <w:r>
              <w:rPr>
                <w:b w:val="0"/>
              </w:rPr>
              <w:t>12.00</w:t>
            </w:r>
          </w:p>
        </w:tc>
        <w:tc>
          <w:tcPr>
            <w:tcW w:type="dxa" w:w="720"/>
          </w:tcPr>
          <w:p>
            <w:r>
              <w:rPr>
                <w:b w:val="0"/>
              </w:rPr>
              <w:t>12.00</w:t>
            </w:r>
          </w:p>
        </w:tc>
        <w:tc>
          <w:tcPr>
            <w:tcW w:type="dxa" w:w="288"/>
          </w:tcPr>
          <w:p>
            <w:r>
              <w:rPr>
                <w:b w:val="0"/>
              </w:rPr>
              <w:t>1</w:t>
            </w:r>
          </w:p>
        </w:tc>
        <w:tc>
          <w:tcPr>
            <w:tcW w:type="dxa" w:w="1152"/>
          </w:tcPr>
          <w:p>
            <w:r>
              <w:rPr>
                <w:b w:val="0"/>
              </w:rPr>
              <w:t>ساندويتش بابا غنوج (شامي)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230.00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الفرعي: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التوصيل: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250.00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النهائي:</w:t>
            </w:r>
          </w:p>
        </w:tc>
      </w:tr>
    </w:tbl>
    <w:p/>
    <w:p>
      <w:r>
        <w:rPr>
          <w:b/>
        </w:rPr>
        <w:t>الملاحظات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634"/>
      </w:tblGrid>
      <w:tr>
        <w:tc>
          <w:tcPr>
            <w:tcW w:type="dxa" w:w="3634"/>
          </w:tcPr>
          <w:p>
            <w:pPr>
              <w:jc w:val="left"/>
            </w:pPr>
            <w:r>
              <w:rPr>
                <w:b w:val="0"/>
              </w:rPr>
              <w:t>اللهم صل و سلام على النبي المختار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