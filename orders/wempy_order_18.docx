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#18</w:t>
      </w:r>
    </w:p>
    <w:p>
      <w:pPr>
        <w:jc w:val="center"/>
      </w:pPr>
      <w:r>
        <w:t>Date: 2025-08-14 18:54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nour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011135365665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 xml:space="preserve">١٣ شارع مسجد النور 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720"/>
        <w:gridCol w:w="288"/>
        <w:gridCol w:w="1152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45.00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عجينة طعمية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بيبسي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70.00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35.00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بزيت الزيتون (كبيرة)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60.00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ساندويتش فول بالصلصة (بلدي)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ساندويتش فول بالسمنة (شامي)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75.00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محوج 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295.00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315.00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34"/>
      </w:tblGrid>
      <w:tr>
        <w:tc>
          <w:tcPr>
            <w:tcW w:type="dxa" w:w="3634"/>
          </w:tcPr>
          <w:p>
            <w:pPr>
              <w:jc w:val="left"/>
            </w:pPr>
            <w:r>
              <w:rPr>
                <w:b w:val="0"/>
              </w:rPr>
              <w:t>شقه رقم 5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