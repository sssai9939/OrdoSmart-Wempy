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Order #4</w:t>
      </w:r>
    </w:p>
    <w:p>
      <w:pPr>
        <w:jc w:val="center"/>
      </w:pPr>
      <w:r>
        <w:t>2025-08-13 18:48:14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طارق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الاسم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01066089727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الهاتف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25 ل - الدور الرابع - انتركم 15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العنوان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bidiVisual/>
        <w:tblW w:type="auto" w:w="0"/>
        <w:tblLayout w:type="fixed"/>
        <w:tblLook w:firstColumn="1" w:firstRow="1" w:lastColumn="0" w:lastRow="0" w:noHBand="0" w:noVBand="1" w:val="04A0"/>
      </w:tblPr>
      <w:tblGrid>
        <w:gridCol w:w="1786"/>
        <w:gridCol w:w="576"/>
        <w:gridCol w:w="864"/>
        <w:gridCol w:w="864"/>
      </w:tblGrid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الصنف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الكمية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السعر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</w:t>
            </w:r>
          </w:p>
        </w:tc>
      </w:tr>
      <w:tr>
        <w:tc>
          <w:tcPr>
            <w:tcW w:type="dxa" w:w="178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بالسمن (كبيرة)</w:t>
            </w:r>
          </w:p>
        </w:tc>
        <w:tc>
          <w:tcPr>
            <w:tcW w:type="dxa" w:w="57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864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30.00</w:t>
            </w:r>
          </w:p>
        </w:tc>
        <w:tc>
          <w:tcPr>
            <w:tcW w:type="dxa" w:w="864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60.00</w:t>
            </w:r>
          </w:p>
        </w:tc>
      </w:tr>
      <w:tr>
        <w:tc>
          <w:tcPr>
            <w:tcW w:type="dxa" w:w="178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عجينة طعمية</w:t>
            </w:r>
          </w:p>
        </w:tc>
        <w:tc>
          <w:tcPr>
            <w:tcW w:type="dxa" w:w="57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</w:t>
            </w:r>
          </w:p>
        </w:tc>
        <w:tc>
          <w:tcPr>
            <w:tcW w:type="dxa" w:w="864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15.00</w:t>
            </w:r>
          </w:p>
        </w:tc>
        <w:tc>
          <w:tcPr>
            <w:tcW w:type="dxa" w:w="864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45.00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105.00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المجموع الفرعي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20.00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رسوم التوصيل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125.00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 النهائي</w:t>
            </w:r>
          </w:p>
        </w:tc>
      </w:tr>
    </w:tbl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12"/>
      </w:tblGrid>
      <w:tr>
        <w:tc>
          <w:tcPr>
            <w:tcW w:type="dxa" w:w="3512"/>
          </w:tcPr>
          <w:p>
            <w:r>
              <w:rPr>
                <w:rFonts w:ascii="Arial" w:hAnsi="Arial"/>
                <w:b w:val="0"/>
                <w:sz w:val="20"/>
              </w:rPr>
              <w:t>صلي على النبي صلي على النبيصلي على النبيصلي على النبي</w:t>
            </w:r>
          </w:p>
        </w:tc>
      </w:tr>
    </w:tbl>
    <w:sectPr w:rsidR="00FC693F" w:rsidRPr="0006063C" w:rsidSect="00034616">
      <w:pgSz w:w="4088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