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#13</w:t>
      </w:r>
    </w:p>
    <w:p>
      <w:pPr>
        <w:jc w:val="center"/>
      </w:pPr>
      <w:r>
        <w:t>Date: 2025-08-13 20:49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غير محدد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576"/>
        <w:gridCol w:w="288"/>
        <w:gridCol w:w="1296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576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296"/>
          </w:tcPr>
          <w:p>
            <w:r>
              <w:rPr>
                <w:b w:val="0"/>
              </w:rPr>
              <w:t>سفن اب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من</w:t>
            </w:r>
          </w:p>
        </w:tc>
      </w:tr>
    </w:tbl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