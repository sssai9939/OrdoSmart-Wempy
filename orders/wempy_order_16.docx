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#16</w:t>
      </w:r>
    </w:p>
    <w:p>
      <w:pPr>
        <w:jc w:val="center"/>
      </w:pPr>
      <w:r>
        <w:t>Date: 2025-08-13 21:13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قرص طعمية كبيرة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بالبيض المسلوق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36.00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جمبري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بابا غنوج (شامي)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82.00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102.00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