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#19</w:t>
      </w:r>
    </w:p>
    <w:p>
      <w:pPr>
        <w:jc w:val="center"/>
      </w:pPr>
      <w:r>
        <w:t>Date: 2025-08-14 19:16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طارق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01066089727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25 ل - الدور الرابع - انتركم 15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864"/>
        <w:gridCol w:w="720"/>
        <w:gridCol w:w="288"/>
        <w:gridCol w:w="1152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50.00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25.00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فول بالسمن (صغيرة)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150.00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فول بالسمن (كبيرة)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فول بزيت الزيتون (صغيرة)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فول بالبيض المسلوق (كبيرة)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20.00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10.00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ساندويتش فول (شامي)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20.00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10.00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ساندويتش فول (بلدي)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300.00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320.00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