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#17</w:t>
      </w:r>
    </w:p>
    <w:p>
      <w:pPr>
        <w:jc w:val="center"/>
      </w:pPr>
      <w:r>
        <w:t>Date: 2025-08-14 18:51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jgh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288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75.00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اسكندراني (صغيرة)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عجينة طعمية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بيبسي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70.00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35.00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بزيت الزيتون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205.00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225.00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