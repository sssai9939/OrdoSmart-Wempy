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فاتورة طلب رقم: 12</w:t>
      </w:r>
    </w:p>
    <w:p>
      <w:pPr>
        <w:jc w:val="center"/>
      </w:pPr>
      <w:r>
        <w:t>التاريخ: 2025-08-13 20:47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العنوان:</w:t>
            </w:r>
          </w:p>
        </w:tc>
      </w:tr>
    </w:tbl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720"/>
        <w:gridCol w:w="432"/>
        <w:gridCol w:w="1152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50.00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432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اسكندراني (صغيرة)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432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بالصلصة (كبيرة)</w:t>
            </w:r>
          </w:p>
        </w:tc>
      </w:tr>
    </w:tbl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80.00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التوصيل: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100.00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النهائي:</w:t>
            </w:r>
          </w:p>
        </w:tc>
      </w:tr>
    </w:tbl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