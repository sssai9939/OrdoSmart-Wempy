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#20</w:t>
      </w:r>
    </w:p>
    <w:p>
      <w:pPr>
        <w:jc w:val="center"/>
      </w:pPr>
      <w:r>
        <w:t>Date: 2025-08-14 19:27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طارق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50.00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بالسمن (صغيرة)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150.00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5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بالسمن (كبيرة)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بزيت الزيتون (صغيرة)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بالبيض المسلوق (كبيرة)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20.00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ساندويتش فول (شامي)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20.00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ساندويتش فول (بلدي)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75.00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محوج  (كبيرة)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40.00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سادة (صغيرة)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415.00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435.00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