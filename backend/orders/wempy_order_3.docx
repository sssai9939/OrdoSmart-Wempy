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Order #3</w:t>
      </w:r>
    </w:p>
    <w:p>
      <w:pPr>
        <w:jc w:val="center"/>
      </w:pPr>
      <w:r>
        <w:t>2025-08-13 18:40:51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6"/>
        <w:gridCol w:w="1756"/>
      </w:tblGrid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طارق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الاسم</w:t>
            </w:r>
          </w:p>
        </w:tc>
      </w:tr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01066089727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الهاتف</w:t>
            </w:r>
          </w:p>
        </w:tc>
      </w:tr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25 ل - الدور الرابع - انتركم 15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العنوان</w:t>
            </w:r>
          </w:p>
        </w:tc>
      </w:tr>
    </w:tbl>
    <w:p>
      <w:r>
        <w:rPr>
          <w:b/>
        </w:rPr>
        <w:t>تفاصيل الطلب</w:t>
      </w:r>
    </w:p>
    <w:tbl>
      <w:tblPr>
        <w:tblStyle w:val="TableGrid"/>
        <w:bidiVisual/>
        <w:tblW w:type="auto" w:w="0"/>
        <w:tblLayout w:type="fixed"/>
        <w:tblLook w:firstColumn="1" w:firstRow="1" w:lastColumn="0" w:lastRow="0" w:noHBand="0" w:noVBand="1" w:val="04A0"/>
      </w:tblPr>
      <w:tblGrid>
        <w:gridCol w:w="878"/>
        <w:gridCol w:w="878"/>
        <w:gridCol w:w="878"/>
        <w:gridCol w:w="878"/>
      </w:tblGrid>
      <w:tr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الإجمالي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السعر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الكمية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الصنف</w:t>
            </w:r>
          </w:p>
        </w:tc>
      </w:tr>
      <w:tr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30.00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15.00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2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بيبسي</w:t>
            </w:r>
          </w:p>
        </w:tc>
      </w:tr>
      <w:tr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10.00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5.00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2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قرص طعمية محشية</w:t>
            </w:r>
          </w:p>
        </w:tc>
      </w:tr>
      <w:tr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60.00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30.00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2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فول بالسمن (كبيرة)</w:t>
            </w:r>
          </w:p>
        </w:tc>
      </w:tr>
      <w:tr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90.00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30.00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3</w:t>
            </w:r>
          </w:p>
        </w:tc>
        <w:tc>
          <w:tcPr>
            <w:tcW w:type="dxa" w:w="878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فول بالصلصة (كبيرة)</w:t>
            </w:r>
          </w:p>
        </w:tc>
      </w:tr>
    </w:tbl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56"/>
        <w:gridCol w:w="1756"/>
      </w:tblGrid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190.00 ج.م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المجموع الفرعي</w:t>
            </w:r>
          </w:p>
        </w:tc>
      </w:tr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 w:val="0"/>
                <w:sz w:val="20"/>
              </w:rPr>
              <w:t>20.00 ج.م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رسوم التوصيل</w:t>
            </w:r>
          </w:p>
        </w:tc>
      </w:tr>
      <w:tr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210.00 ج.م</w:t>
            </w:r>
          </w:p>
        </w:tc>
        <w:tc>
          <w:tcPr>
            <w:tcW w:type="dxa" w:w="1756"/>
          </w:tcPr>
          <w:p>
            <w:pPr>
              <w:jc w:val="right"/>
            </w:pPr>
            <w:r>
              <w:rPr>
                <w:rFonts w:ascii="Arial" w:hAnsi="Arial"/>
                <w:b/>
                <w:sz w:val="20"/>
              </w:rPr>
              <w:t>الإجمالي النهائي</w:t>
            </w:r>
          </w:p>
        </w:tc>
      </w:tr>
    </w:tbl>
    <w:p>
      <w:r>
        <w:rPr>
          <w:b/>
        </w:rPr>
        <w:t>الملاحظات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512"/>
      </w:tblGrid>
      <w:tr>
        <w:tc>
          <w:tcPr>
            <w:tcW w:type="dxa" w:w="3512"/>
          </w:tcPr>
          <w:p>
            <w:r>
              <w:rPr>
                <w:rFonts w:ascii="Arial" w:hAnsi="Arial"/>
                <w:b w:val="0"/>
                <w:sz w:val="20"/>
              </w:rPr>
              <w:t>صلي على النبي</w:t>
            </w:r>
          </w:p>
        </w:tc>
      </w:tr>
    </w:tbl>
    <w:sectPr w:rsidR="00FC693F" w:rsidRPr="0006063C" w:rsidSect="00034616">
      <w:pgSz w:w="4088" w:h="1683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